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0640E" w14:textId="71B50EA8" w:rsidR="00A36B6C" w:rsidRDefault="00CE468C" w:rsidP="00A36B6C">
      <w:pPr>
        <w:spacing w:before="20" w:after="20" w:line="240" w:lineRule="auto"/>
        <w:jc w:val="center"/>
        <w:rPr>
          <w:rFonts w:ascii="Times New Roman" w:hAnsi="Times New Roman" w:cs="Times New Roman"/>
          <w:b/>
          <w:bCs/>
          <w:sz w:val="44"/>
          <w:szCs w:val="44"/>
        </w:rPr>
      </w:pPr>
      <w:r>
        <w:rPr>
          <w:rFonts w:ascii="Times New Roman" w:hAnsi="Times New Roman" w:cs="Times New Roman"/>
          <w:b/>
          <w:bCs/>
          <w:sz w:val="44"/>
          <w:szCs w:val="44"/>
        </w:rPr>
        <w:t>HomiFi (</w:t>
      </w:r>
      <w:r w:rsidR="00A36B6C" w:rsidRPr="00A36B6C">
        <w:rPr>
          <w:rFonts w:ascii="Times New Roman" w:hAnsi="Times New Roman" w:cs="Times New Roman"/>
          <w:b/>
          <w:bCs/>
          <w:sz w:val="44"/>
          <w:szCs w:val="44"/>
        </w:rPr>
        <w:t>PG Management System</w:t>
      </w:r>
      <w:r>
        <w:rPr>
          <w:rFonts w:ascii="Times New Roman" w:hAnsi="Times New Roman" w:cs="Times New Roman"/>
          <w:b/>
          <w:bCs/>
          <w:sz w:val="44"/>
          <w:szCs w:val="44"/>
        </w:rPr>
        <w:t>)</w:t>
      </w:r>
    </w:p>
    <w:p w14:paraId="32465D01" w14:textId="77777777" w:rsidR="00A36B6C" w:rsidRPr="00A36B6C" w:rsidRDefault="00A36B6C" w:rsidP="00A36B6C">
      <w:pPr>
        <w:spacing w:before="20" w:after="20" w:line="240" w:lineRule="auto"/>
        <w:jc w:val="center"/>
        <w:rPr>
          <w:rFonts w:ascii="Times New Roman" w:hAnsi="Times New Roman" w:cs="Times New Roman"/>
          <w:b/>
          <w:bCs/>
          <w:sz w:val="44"/>
          <w:szCs w:val="44"/>
        </w:rPr>
      </w:pPr>
    </w:p>
    <w:p w14:paraId="65AB3517" w14:textId="77777777" w:rsidR="00A36B6C" w:rsidRDefault="00A36B6C" w:rsidP="00A36B6C">
      <w:pPr>
        <w:spacing w:before="20" w:after="20" w:line="240" w:lineRule="auto"/>
        <w:rPr>
          <w:rFonts w:ascii="Times New Roman" w:hAnsi="Times New Roman" w:cs="Times New Roman"/>
          <w:b/>
          <w:bCs/>
          <w:sz w:val="28"/>
          <w:szCs w:val="28"/>
        </w:rPr>
      </w:pPr>
      <w:r w:rsidRPr="00A36B6C">
        <w:rPr>
          <w:rFonts w:ascii="Times New Roman" w:hAnsi="Times New Roman" w:cs="Times New Roman"/>
          <w:b/>
          <w:bCs/>
          <w:sz w:val="28"/>
          <w:szCs w:val="28"/>
        </w:rPr>
        <w:t>ABSTRACT</w:t>
      </w:r>
    </w:p>
    <w:p w14:paraId="2523159A" w14:textId="77777777" w:rsidR="00A36B6C" w:rsidRPr="00A36B6C" w:rsidRDefault="00A36B6C" w:rsidP="00A36B6C">
      <w:pPr>
        <w:spacing w:before="20" w:after="20" w:line="240" w:lineRule="auto"/>
        <w:rPr>
          <w:rFonts w:ascii="Times New Roman" w:hAnsi="Times New Roman" w:cs="Times New Roman"/>
          <w:b/>
          <w:bCs/>
          <w:sz w:val="28"/>
          <w:szCs w:val="28"/>
        </w:rPr>
      </w:pPr>
    </w:p>
    <w:p w14:paraId="7420A28C" w14:textId="77777777" w:rsidR="00A36B6C" w:rsidRDefault="00A36B6C" w:rsidP="00A36B6C">
      <w:pPr>
        <w:spacing w:before="20" w:after="20" w:line="240" w:lineRule="auto"/>
        <w:rPr>
          <w:rFonts w:ascii="Times New Roman" w:hAnsi="Times New Roman" w:cs="Times New Roman"/>
        </w:rPr>
      </w:pPr>
      <w:r w:rsidRPr="00A36B6C">
        <w:rPr>
          <w:rFonts w:ascii="Times New Roman" w:hAnsi="Times New Roman" w:cs="Times New Roman"/>
        </w:rPr>
        <w:t>The PG Management System is a web-based platform designed to simplify the process of finding and managing paying guest accommodations for both tenants and PG owners. This system bridges the gap between people searching for PGs and those offering them, eliminating the traditional hassles of in-person inquiries, lack of verified details, and poor communication. The platform provides a seamless interface for tenants to search and book PGs while allowing owners to manage listings and tenant interactions, with an admin module ensuring the security and integrity of the system.</w:t>
      </w:r>
    </w:p>
    <w:p w14:paraId="0472208F" w14:textId="77777777" w:rsidR="00A36B6C" w:rsidRPr="00A36B6C" w:rsidRDefault="00A36B6C" w:rsidP="00A36B6C">
      <w:pPr>
        <w:spacing w:before="20" w:after="20" w:line="240" w:lineRule="auto"/>
        <w:rPr>
          <w:rFonts w:ascii="Times New Roman" w:hAnsi="Times New Roman" w:cs="Times New Roman"/>
        </w:rPr>
      </w:pPr>
    </w:p>
    <w:p w14:paraId="2308C3FB" w14:textId="77777777" w:rsidR="00A36B6C" w:rsidRDefault="00A36B6C" w:rsidP="00A36B6C">
      <w:pPr>
        <w:spacing w:before="20" w:after="20" w:line="240" w:lineRule="auto"/>
        <w:rPr>
          <w:rFonts w:ascii="Times New Roman" w:hAnsi="Times New Roman" w:cs="Times New Roman"/>
          <w:b/>
          <w:bCs/>
          <w:sz w:val="28"/>
          <w:szCs w:val="28"/>
        </w:rPr>
      </w:pPr>
      <w:r w:rsidRPr="00A36B6C">
        <w:rPr>
          <w:rFonts w:ascii="Times New Roman" w:hAnsi="Times New Roman" w:cs="Times New Roman"/>
          <w:b/>
          <w:bCs/>
          <w:sz w:val="28"/>
          <w:szCs w:val="28"/>
        </w:rPr>
        <w:t>PROBLEM STATEMENT</w:t>
      </w:r>
    </w:p>
    <w:p w14:paraId="02E62F90" w14:textId="77777777" w:rsidR="00A36B6C" w:rsidRPr="00A36B6C" w:rsidRDefault="00A36B6C" w:rsidP="00A36B6C">
      <w:pPr>
        <w:spacing w:before="20" w:after="20" w:line="240" w:lineRule="auto"/>
        <w:rPr>
          <w:rFonts w:ascii="Times New Roman" w:hAnsi="Times New Roman" w:cs="Times New Roman"/>
          <w:b/>
          <w:bCs/>
          <w:sz w:val="28"/>
          <w:szCs w:val="28"/>
        </w:rPr>
      </w:pPr>
    </w:p>
    <w:p w14:paraId="2253360C" w14:textId="77777777" w:rsidR="00A36B6C" w:rsidRDefault="00A36B6C" w:rsidP="00A36B6C">
      <w:pPr>
        <w:spacing w:before="20" w:after="20" w:line="240" w:lineRule="auto"/>
        <w:rPr>
          <w:rFonts w:ascii="Times New Roman" w:hAnsi="Times New Roman" w:cs="Times New Roman"/>
        </w:rPr>
      </w:pPr>
      <w:r w:rsidRPr="00A36B6C">
        <w:rPr>
          <w:rFonts w:ascii="Times New Roman" w:hAnsi="Times New Roman" w:cs="Times New Roman"/>
        </w:rPr>
        <w:t>Finding a PG accommodation is often a time-consuming and inefficient process for tenants. Similarly, PG owners struggle with maintaining availability, dealing with unverified bookings, and organizing tenant records manually. There is a lack of a centralized system where PGs can be browsed, booked, and managed in a transparent and user-friendly manner. The need arises for a reliable platform that digitizes this entire workflow, making it easier for both parties and increasing accountability through admin oversight.</w:t>
      </w:r>
    </w:p>
    <w:p w14:paraId="55350D74" w14:textId="77777777" w:rsidR="00A36B6C" w:rsidRPr="00A36B6C" w:rsidRDefault="00A36B6C" w:rsidP="00A36B6C">
      <w:pPr>
        <w:spacing w:before="20" w:after="20" w:line="240" w:lineRule="auto"/>
        <w:rPr>
          <w:rFonts w:ascii="Times New Roman" w:hAnsi="Times New Roman" w:cs="Times New Roman"/>
        </w:rPr>
      </w:pPr>
    </w:p>
    <w:p w14:paraId="3791A2F3" w14:textId="3DA59F5B" w:rsidR="00A36B6C" w:rsidRPr="00A36B6C" w:rsidRDefault="00A36B6C" w:rsidP="00A36B6C">
      <w:pPr>
        <w:spacing w:before="20" w:after="20" w:line="240" w:lineRule="auto"/>
        <w:rPr>
          <w:rFonts w:ascii="Times New Roman" w:hAnsi="Times New Roman" w:cs="Times New Roman"/>
          <w:b/>
          <w:bCs/>
          <w:sz w:val="28"/>
          <w:szCs w:val="28"/>
        </w:rPr>
      </w:pPr>
      <w:r w:rsidRPr="00A36B6C">
        <w:rPr>
          <w:rFonts w:ascii="Times New Roman" w:hAnsi="Times New Roman" w:cs="Times New Roman"/>
          <w:b/>
          <w:bCs/>
          <w:sz w:val="28"/>
          <w:szCs w:val="28"/>
        </w:rPr>
        <w:t>PROJECT FRAMEWORK</w:t>
      </w:r>
    </w:p>
    <w:p w14:paraId="464CE093" w14:textId="77777777" w:rsidR="00A36B6C" w:rsidRPr="00A36B6C" w:rsidRDefault="00A36B6C" w:rsidP="00A36B6C">
      <w:pPr>
        <w:spacing w:before="20" w:after="20" w:line="240" w:lineRule="auto"/>
        <w:rPr>
          <w:rFonts w:ascii="Times New Roman" w:hAnsi="Times New Roman" w:cs="Times New Roman"/>
        </w:rPr>
      </w:pPr>
      <w:r w:rsidRPr="00A36B6C">
        <w:rPr>
          <w:rFonts w:ascii="Times New Roman" w:hAnsi="Times New Roman" w:cs="Times New Roman"/>
        </w:rPr>
        <w:t>Frontend: ReactJS</w:t>
      </w:r>
    </w:p>
    <w:p w14:paraId="0E5030E9" w14:textId="77777777" w:rsidR="00A36B6C" w:rsidRDefault="00A36B6C" w:rsidP="00A36B6C">
      <w:pPr>
        <w:spacing w:before="20" w:after="20" w:line="240" w:lineRule="auto"/>
        <w:rPr>
          <w:rFonts w:ascii="Times New Roman" w:hAnsi="Times New Roman" w:cs="Times New Roman"/>
        </w:rPr>
      </w:pPr>
      <w:r w:rsidRPr="00A36B6C">
        <w:rPr>
          <w:rFonts w:ascii="Times New Roman" w:hAnsi="Times New Roman" w:cs="Times New Roman"/>
        </w:rPr>
        <w:t>Backend: Firebase (Authentication, Firestore, Hosting)</w:t>
      </w:r>
    </w:p>
    <w:p w14:paraId="262C8B13" w14:textId="77777777" w:rsidR="00A36B6C" w:rsidRPr="00A36B6C" w:rsidRDefault="00A36B6C" w:rsidP="00A36B6C">
      <w:pPr>
        <w:spacing w:before="20" w:after="20" w:line="240" w:lineRule="auto"/>
        <w:rPr>
          <w:rFonts w:ascii="Times New Roman" w:hAnsi="Times New Roman" w:cs="Times New Roman"/>
        </w:rPr>
      </w:pPr>
    </w:p>
    <w:p w14:paraId="4EB98550" w14:textId="5E4FFCE4" w:rsidR="00A36B6C" w:rsidRPr="00A36B6C" w:rsidRDefault="00A36B6C" w:rsidP="00A36B6C">
      <w:pPr>
        <w:spacing w:before="20" w:after="20" w:line="240" w:lineRule="auto"/>
        <w:rPr>
          <w:rFonts w:ascii="Times New Roman" w:hAnsi="Times New Roman" w:cs="Times New Roman"/>
          <w:b/>
          <w:bCs/>
          <w:sz w:val="28"/>
          <w:szCs w:val="28"/>
        </w:rPr>
      </w:pPr>
      <w:r w:rsidRPr="00A36B6C">
        <w:rPr>
          <w:rFonts w:ascii="Times New Roman" w:hAnsi="Times New Roman" w:cs="Times New Roman"/>
          <w:b/>
          <w:bCs/>
          <w:sz w:val="28"/>
          <w:szCs w:val="28"/>
        </w:rPr>
        <w:t>HARDWARE REQUIREMENTS</w:t>
      </w:r>
    </w:p>
    <w:p w14:paraId="4E4E6063" w14:textId="77777777" w:rsidR="00A36B6C" w:rsidRPr="00A36B6C" w:rsidRDefault="00A36B6C" w:rsidP="00A36B6C">
      <w:pPr>
        <w:spacing w:before="20" w:after="20" w:line="240" w:lineRule="auto"/>
        <w:rPr>
          <w:rFonts w:ascii="Times New Roman" w:hAnsi="Times New Roman" w:cs="Times New Roman"/>
        </w:rPr>
      </w:pPr>
      <w:r w:rsidRPr="00A36B6C">
        <w:rPr>
          <w:rFonts w:ascii="Times New Roman" w:hAnsi="Times New Roman" w:cs="Times New Roman"/>
        </w:rPr>
        <w:t>Operating System: Windows 10 / Windows 11</w:t>
      </w:r>
    </w:p>
    <w:p w14:paraId="2FD4A59C" w14:textId="77777777" w:rsidR="00A36B6C" w:rsidRPr="00A36B6C" w:rsidRDefault="00A36B6C" w:rsidP="00A36B6C">
      <w:pPr>
        <w:spacing w:before="20" w:after="20" w:line="240" w:lineRule="auto"/>
        <w:rPr>
          <w:rFonts w:ascii="Times New Roman" w:hAnsi="Times New Roman" w:cs="Times New Roman"/>
        </w:rPr>
      </w:pPr>
      <w:r w:rsidRPr="00A36B6C">
        <w:rPr>
          <w:rFonts w:ascii="Times New Roman" w:hAnsi="Times New Roman" w:cs="Times New Roman"/>
        </w:rPr>
        <w:t>Hard disk: Minimum 40 GB</w:t>
      </w:r>
    </w:p>
    <w:p w14:paraId="0BE21DE1" w14:textId="77777777" w:rsidR="00A36B6C" w:rsidRPr="00A36B6C" w:rsidRDefault="00A36B6C" w:rsidP="00A36B6C">
      <w:pPr>
        <w:spacing w:before="20" w:after="20" w:line="240" w:lineRule="auto"/>
        <w:rPr>
          <w:rFonts w:ascii="Times New Roman" w:hAnsi="Times New Roman" w:cs="Times New Roman"/>
        </w:rPr>
      </w:pPr>
      <w:r w:rsidRPr="00A36B6C">
        <w:rPr>
          <w:rFonts w:ascii="Times New Roman" w:hAnsi="Times New Roman" w:cs="Times New Roman"/>
        </w:rPr>
        <w:t>RAM: Minimum 4 GB</w:t>
      </w:r>
    </w:p>
    <w:p w14:paraId="7CA0E9CC" w14:textId="77777777" w:rsidR="00A36B6C" w:rsidRPr="00A36B6C" w:rsidRDefault="00A36B6C" w:rsidP="00A36B6C">
      <w:pPr>
        <w:spacing w:before="20" w:after="20" w:line="240" w:lineRule="auto"/>
        <w:rPr>
          <w:rFonts w:ascii="Times New Roman" w:hAnsi="Times New Roman" w:cs="Times New Roman"/>
        </w:rPr>
      </w:pPr>
      <w:r w:rsidRPr="00A36B6C">
        <w:rPr>
          <w:rFonts w:ascii="Times New Roman" w:hAnsi="Times New Roman" w:cs="Times New Roman"/>
        </w:rPr>
        <w:t>Processor: Minimum Intel i3 or equivalent</w:t>
      </w:r>
    </w:p>
    <w:p w14:paraId="443625A1" w14:textId="77777777" w:rsidR="00A36B6C" w:rsidRDefault="00A36B6C" w:rsidP="00A36B6C">
      <w:pPr>
        <w:spacing w:before="20" w:after="20" w:line="240" w:lineRule="auto"/>
        <w:rPr>
          <w:rFonts w:ascii="Times New Roman" w:hAnsi="Times New Roman" w:cs="Times New Roman"/>
        </w:rPr>
      </w:pPr>
      <w:r w:rsidRPr="00A36B6C">
        <w:rPr>
          <w:rFonts w:ascii="Times New Roman" w:hAnsi="Times New Roman" w:cs="Times New Roman"/>
        </w:rPr>
        <w:t>Peripherals: Keyboard and Mouse</w:t>
      </w:r>
    </w:p>
    <w:p w14:paraId="4FB11371" w14:textId="77777777" w:rsidR="00A36B6C" w:rsidRPr="00A36B6C" w:rsidRDefault="00A36B6C" w:rsidP="00A36B6C">
      <w:pPr>
        <w:spacing w:before="20" w:after="20" w:line="240" w:lineRule="auto"/>
        <w:rPr>
          <w:rFonts w:ascii="Times New Roman" w:hAnsi="Times New Roman" w:cs="Times New Roman"/>
        </w:rPr>
      </w:pPr>
    </w:p>
    <w:p w14:paraId="6C4E6854" w14:textId="77777777" w:rsidR="00A36B6C" w:rsidRDefault="00A36B6C" w:rsidP="00A36B6C">
      <w:pPr>
        <w:spacing w:before="20" w:after="20" w:line="240" w:lineRule="auto"/>
        <w:rPr>
          <w:rFonts w:ascii="Times New Roman" w:hAnsi="Times New Roman" w:cs="Times New Roman"/>
          <w:b/>
          <w:bCs/>
          <w:sz w:val="28"/>
          <w:szCs w:val="28"/>
        </w:rPr>
      </w:pPr>
      <w:r w:rsidRPr="00A36B6C">
        <w:rPr>
          <w:rFonts w:ascii="Times New Roman" w:hAnsi="Times New Roman" w:cs="Times New Roman"/>
          <w:b/>
          <w:bCs/>
          <w:sz w:val="28"/>
          <w:szCs w:val="28"/>
        </w:rPr>
        <w:t>MODULES USED</w:t>
      </w:r>
    </w:p>
    <w:p w14:paraId="5E4BE6A2" w14:textId="77777777" w:rsidR="00A36B6C" w:rsidRPr="00A36B6C" w:rsidRDefault="00A36B6C" w:rsidP="00A36B6C">
      <w:pPr>
        <w:spacing w:before="20" w:after="20" w:line="240" w:lineRule="auto"/>
        <w:rPr>
          <w:rFonts w:ascii="Times New Roman" w:hAnsi="Times New Roman" w:cs="Times New Roman"/>
          <w:b/>
          <w:bCs/>
          <w:sz w:val="28"/>
          <w:szCs w:val="28"/>
        </w:rPr>
      </w:pPr>
    </w:p>
    <w:p w14:paraId="43DE2DB3" w14:textId="77777777" w:rsidR="001039F0" w:rsidRPr="001039F0" w:rsidRDefault="001039F0" w:rsidP="001039F0">
      <w:pPr>
        <w:spacing w:before="20" w:after="20" w:line="240" w:lineRule="auto"/>
        <w:rPr>
          <w:rFonts w:ascii="Times New Roman" w:hAnsi="Times New Roman" w:cs="Times New Roman"/>
          <w:b/>
          <w:bCs/>
          <w:lang w:val="en-IN"/>
        </w:rPr>
      </w:pPr>
      <w:r w:rsidRPr="001039F0">
        <w:rPr>
          <w:rFonts w:ascii="Times New Roman" w:hAnsi="Times New Roman" w:cs="Times New Roman"/>
          <w:b/>
          <w:bCs/>
          <w:lang w:val="en-IN"/>
        </w:rPr>
        <w:t>1. Guest User Module</w:t>
      </w:r>
    </w:p>
    <w:p w14:paraId="3D8C0F15" w14:textId="77777777" w:rsidR="001039F0" w:rsidRPr="001039F0" w:rsidRDefault="001039F0" w:rsidP="001039F0">
      <w:pPr>
        <w:numPr>
          <w:ilvl w:val="0"/>
          <w:numId w:val="28"/>
        </w:numPr>
        <w:spacing w:before="20" w:after="20" w:line="240" w:lineRule="auto"/>
        <w:rPr>
          <w:rFonts w:ascii="Times New Roman" w:hAnsi="Times New Roman" w:cs="Times New Roman"/>
          <w:lang w:val="en-IN"/>
        </w:rPr>
      </w:pPr>
      <w:r w:rsidRPr="001039F0">
        <w:rPr>
          <w:rFonts w:ascii="Times New Roman" w:hAnsi="Times New Roman" w:cs="Times New Roman"/>
          <w:lang w:val="en-IN"/>
        </w:rPr>
        <w:t>View public PG listings</w:t>
      </w:r>
    </w:p>
    <w:p w14:paraId="412B776A" w14:textId="77777777" w:rsidR="001039F0" w:rsidRPr="001039F0" w:rsidRDefault="001039F0" w:rsidP="001039F0">
      <w:pPr>
        <w:numPr>
          <w:ilvl w:val="0"/>
          <w:numId w:val="28"/>
        </w:numPr>
        <w:spacing w:before="20" w:after="20" w:line="240" w:lineRule="auto"/>
        <w:rPr>
          <w:rFonts w:ascii="Times New Roman" w:hAnsi="Times New Roman" w:cs="Times New Roman"/>
          <w:lang w:val="en-IN"/>
        </w:rPr>
      </w:pPr>
      <w:r w:rsidRPr="001039F0">
        <w:rPr>
          <w:rFonts w:ascii="Times New Roman" w:hAnsi="Times New Roman" w:cs="Times New Roman"/>
          <w:lang w:val="en-IN"/>
        </w:rPr>
        <w:t>Apply filters (location, rent, amenities)</w:t>
      </w:r>
    </w:p>
    <w:p w14:paraId="3B90EEBB" w14:textId="77777777" w:rsidR="001039F0" w:rsidRPr="001039F0" w:rsidRDefault="001039F0" w:rsidP="001039F0">
      <w:pPr>
        <w:numPr>
          <w:ilvl w:val="0"/>
          <w:numId w:val="28"/>
        </w:numPr>
        <w:spacing w:before="20" w:after="20" w:line="240" w:lineRule="auto"/>
        <w:rPr>
          <w:rFonts w:ascii="Times New Roman" w:hAnsi="Times New Roman" w:cs="Times New Roman"/>
          <w:lang w:val="en-IN"/>
        </w:rPr>
      </w:pPr>
      <w:r w:rsidRPr="001039F0">
        <w:rPr>
          <w:rFonts w:ascii="Times New Roman" w:hAnsi="Times New Roman" w:cs="Times New Roman"/>
          <w:lang w:val="en-IN"/>
        </w:rPr>
        <w:t>Register or login to initiate bookings</w:t>
      </w:r>
    </w:p>
    <w:p w14:paraId="422351E0" w14:textId="77777777" w:rsidR="001039F0" w:rsidRPr="001039F0" w:rsidRDefault="001039F0" w:rsidP="001039F0">
      <w:pPr>
        <w:spacing w:before="20" w:after="20" w:line="240" w:lineRule="auto"/>
        <w:rPr>
          <w:rFonts w:ascii="Times New Roman" w:hAnsi="Times New Roman" w:cs="Times New Roman"/>
          <w:b/>
          <w:bCs/>
          <w:lang w:val="en-IN"/>
        </w:rPr>
      </w:pPr>
      <w:r w:rsidRPr="001039F0">
        <w:rPr>
          <w:rFonts w:ascii="Times New Roman" w:hAnsi="Times New Roman" w:cs="Times New Roman"/>
          <w:b/>
          <w:bCs/>
          <w:lang w:val="en-IN"/>
        </w:rPr>
        <w:t>2. Tenant Module</w:t>
      </w:r>
    </w:p>
    <w:p w14:paraId="6008E553" w14:textId="77777777" w:rsidR="001039F0" w:rsidRPr="001039F0" w:rsidRDefault="001039F0" w:rsidP="001039F0">
      <w:pPr>
        <w:numPr>
          <w:ilvl w:val="0"/>
          <w:numId w:val="29"/>
        </w:numPr>
        <w:spacing w:before="20" w:after="20" w:line="240" w:lineRule="auto"/>
        <w:rPr>
          <w:rFonts w:ascii="Times New Roman" w:hAnsi="Times New Roman" w:cs="Times New Roman"/>
          <w:lang w:val="en-IN"/>
        </w:rPr>
      </w:pPr>
      <w:r w:rsidRPr="001039F0">
        <w:rPr>
          <w:rFonts w:ascii="Times New Roman" w:hAnsi="Times New Roman" w:cs="Times New Roman"/>
          <w:lang w:val="en-IN"/>
        </w:rPr>
        <w:t>Browse and filter PGs</w:t>
      </w:r>
    </w:p>
    <w:p w14:paraId="50529105" w14:textId="77777777" w:rsidR="001039F0" w:rsidRPr="001039F0" w:rsidRDefault="001039F0" w:rsidP="001039F0">
      <w:pPr>
        <w:numPr>
          <w:ilvl w:val="0"/>
          <w:numId w:val="29"/>
        </w:numPr>
        <w:spacing w:before="20" w:after="20" w:line="240" w:lineRule="auto"/>
        <w:rPr>
          <w:rFonts w:ascii="Times New Roman" w:hAnsi="Times New Roman" w:cs="Times New Roman"/>
          <w:lang w:val="en-IN"/>
        </w:rPr>
      </w:pPr>
      <w:r w:rsidRPr="001039F0">
        <w:rPr>
          <w:rFonts w:ascii="Times New Roman" w:hAnsi="Times New Roman" w:cs="Times New Roman"/>
          <w:lang w:val="en-IN"/>
        </w:rPr>
        <w:t>View PG details, amenities, availability, and pricing</w:t>
      </w:r>
    </w:p>
    <w:p w14:paraId="0A924DED" w14:textId="77777777" w:rsidR="001039F0" w:rsidRPr="001039F0" w:rsidRDefault="001039F0" w:rsidP="001039F0">
      <w:pPr>
        <w:numPr>
          <w:ilvl w:val="0"/>
          <w:numId w:val="29"/>
        </w:numPr>
        <w:spacing w:before="20" w:after="20" w:line="240" w:lineRule="auto"/>
        <w:rPr>
          <w:rFonts w:ascii="Times New Roman" w:hAnsi="Times New Roman" w:cs="Times New Roman"/>
          <w:lang w:val="en-IN"/>
        </w:rPr>
      </w:pPr>
      <w:r w:rsidRPr="001039F0">
        <w:rPr>
          <w:rFonts w:ascii="Times New Roman" w:hAnsi="Times New Roman" w:cs="Times New Roman"/>
          <w:lang w:val="en-IN"/>
        </w:rPr>
        <w:t>Send booking requests</w:t>
      </w:r>
    </w:p>
    <w:p w14:paraId="29C44029" w14:textId="77777777" w:rsidR="001039F0" w:rsidRPr="001039F0" w:rsidRDefault="001039F0" w:rsidP="001039F0">
      <w:pPr>
        <w:numPr>
          <w:ilvl w:val="0"/>
          <w:numId w:val="29"/>
        </w:numPr>
        <w:spacing w:before="20" w:after="20" w:line="240" w:lineRule="auto"/>
        <w:rPr>
          <w:rFonts w:ascii="Times New Roman" w:hAnsi="Times New Roman" w:cs="Times New Roman"/>
          <w:lang w:val="en-IN"/>
        </w:rPr>
      </w:pPr>
      <w:r w:rsidRPr="001039F0">
        <w:rPr>
          <w:rFonts w:ascii="Times New Roman" w:hAnsi="Times New Roman" w:cs="Times New Roman"/>
          <w:lang w:val="en-IN"/>
        </w:rPr>
        <w:t>Manage current bookings and view history</w:t>
      </w:r>
    </w:p>
    <w:p w14:paraId="68DE2E2C" w14:textId="77777777" w:rsidR="001039F0" w:rsidRPr="001039F0" w:rsidRDefault="001039F0" w:rsidP="001039F0">
      <w:pPr>
        <w:numPr>
          <w:ilvl w:val="0"/>
          <w:numId w:val="29"/>
        </w:numPr>
        <w:spacing w:before="20" w:after="20" w:line="240" w:lineRule="auto"/>
        <w:rPr>
          <w:rFonts w:ascii="Times New Roman" w:hAnsi="Times New Roman" w:cs="Times New Roman"/>
          <w:lang w:val="en-IN"/>
        </w:rPr>
      </w:pPr>
      <w:r w:rsidRPr="001039F0">
        <w:rPr>
          <w:rFonts w:ascii="Times New Roman" w:hAnsi="Times New Roman" w:cs="Times New Roman"/>
          <w:lang w:val="en-IN"/>
        </w:rPr>
        <w:t>Submit reviews and ratings post-stay</w:t>
      </w:r>
    </w:p>
    <w:p w14:paraId="2E9E408D" w14:textId="77777777" w:rsidR="001039F0" w:rsidRPr="001039F0" w:rsidRDefault="001039F0" w:rsidP="001039F0">
      <w:pPr>
        <w:spacing w:before="20" w:after="20" w:line="240" w:lineRule="auto"/>
        <w:rPr>
          <w:rFonts w:ascii="Times New Roman" w:hAnsi="Times New Roman" w:cs="Times New Roman"/>
          <w:b/>
          <w:bCs/>
          <w:lang w:val="en-IN"/>
        </w:rPr>
      </w:pPr>
      <w:r w:rsidRPr="001039F0">
        <w:rPr>
          <w:rFonts w:ascii="Times New Roman" w:hAnsi="Times New Roman" w:cs="Times New Roman"/>
          <w:b/>
          <w:bCs/>
          <w:lang w:val="en-IN"/>
        </w:rPr>
        <w:lastRenderedPageBreak/>
        <w:t>3. PG Owner Module</w:t>
      </w:r>
    </w:p>
    <w:p w14:paraId="081F30A6" w14:textId="77777777" w:rsidR="001039F0" w:rsidRPr="001039F0" w:rsidRDefault="001039F0" w:rsidP="001039F0">
      <w:pPr>
        <w:numPr>
          <w:ilvl w:val="0"/>
          <w:numId w:val="30"/>
        </w:numPr>
        <w:spacing w:before="20" w:after="20" w:line="240" w:lineRule="auto"/>
        <w:rPr>
          <w:rFonts w:ascii="Times New Roman" w:hAnsi="Times New Roman" w:cs="Times New Roman"/>
          <w:lang w:val="en-IN"/>
        </w:rPr>
      </w:pPr>
      <w:r w:rsidRPr="001039F0">
        <w:rPr>
          <w:rFonts w:ascii="Times New Roman" w:hAnsi="Times New Roman" w:cs="Times New Roman"/>
          <w:lang w:val="en-IN"/>
        </w:rPr>
        <w:t>Register/login to access dashboard</w:t>
      </w:r>
    </w:p>
    <w:p w14:paraId="2F9A1876" w14:textId="77777777" w:rsidR="001039F0" w:rsidRPr="001039F0" w:rsidRDefault="001039F0" w:rsidP="001039F0">
      <w:pPr>
        <w:numPr>
          <w:ilvl w:val="0"/>
          <w:numId w:val="30"/>
        </w:numPr>
        <w:spacing w:before="20" w:after="20" w:line="240" w:lineRule="auto"/>
        <w:rPr>
          <w:rFonts w:ascii="Times New Roman" w:hAnsi="Times New Roman" w:cs="Times New Roman"/>
          <w:lang w:val="en-IN"/>
        </w:rPr>
      </w:pPr>
      <w:r w:rsidRPr="001039F0">
        <w:rPr>
          <w:rFonts w:ascii="Times New Roman" w:hAnsi="Times New Roman" w:cs="Times New Roman"/>
          <w:lang w:val="en-IN"/>
        </w:rPr>
        <w:t>Create and manage PG listings with photos, rent, and facilities</w:t>
      </w:r>
    </w:p>
    <w:p w14:paraId="45A93DA2" w14:textId="77777777" w:rsidR="001039F0" w:rsidRPr="001039F0" w:rsidRDefault="001039F0" w:rsidP="001039F0">
      <w:pPr>
        <w:numPr>
          <w:ilvl w:val="0"/>
          <w:numId w:val="30"/>
        </w:numPr>
        <w:spacing w:before="20" w:after="20" w:line="240" w:lineRule="auto"/>
        <w:rPr>
          <w:rFonts w:ascii="Times New Roman" w:hAnsi="Times New Roman" w:cs="Times New Roman"/>
          <w:lang w:val="en-IN"/>
        </w:rPr>
      </w:pPr>
      <w:r w:rsidRPr="001039F0">
        <w:rPr>
          <w:rFonts w:ascii="Times New Roman" w:hAnsi="Times New Roman" w:cs="Times New Roman"/>
          <w:lang w:val="en-IN"/>
        </w:rPr>
        <w:t>Accept/reject tenant requests</w:t>
      </w:r>
    </w:p>
    <w:p w14:paraId="08AE56BB" w14:textId="77777777" w:rsidR="001039F0" w:rsidRPr="001039F0" w:rsidRDefault="001039F0" w:rsidP="001039F0">
      <w:pPr>
        <w:numPr>
          <w:ilvl w:val="0"/>
          <w:numId w:val="30"/>
        </w:numPr>
        <w:spacing w:before="20" w:after="20" w:line="240" w:lineRule="auto"/>
        <w:rPr>
          <w:rFonts w:ascii="Times New Roman" w:hAnsi="Times New Roman" w:cs="Times New Roman"/>
          <w:lang w:val="en-IN"/>
        </w:rPr>
      </w:pPr>
      <w:r w:rsidRPr="001039F0">
        <w:rPr>
          <w:rFonts w:ascii="Times New Roman" w:hAnsi="Times New Roman" w:cs="Times New Roman"/>
          <w:lang w:val="en-IN"/>
        </w:rPr>
        <w:t>View current and past tenants</w:t>
      </w:r>
    </w:p>
    <w:p w14:paraId="23420679" w14:textId="77777777" w:rsidR="001039F0" w:rsidRPr="001039F0" w:rsidRDefault="001039F0" w:rsidP="001039F0">
      <w:pPr>
        <w:numPr>
          <w:ilvl w:val="0"/>
          <w:numId w:val="30"/>
        </w:numPr>
        <w:spacing w:before="20" w:after="20" w:line="240" w:lineRule="auto"/>
        <w:rPr>
          <w:rFonts w:ascii="Times New Roman" w:hAnsi="Times New Roman" w:cs="Times New Roman"/>
          <w:lang w:val="en-IN"/>
        </w:rPr>
      </w:pPr>
      <w:r w:rsidRPr="001039F0">
        <w:rPr>
          <w:rFonts w:ascii="Times New Roman" w:hAnsi="Times New Roman" w:cs="Times New Roman"/>
          <w:lang w:val="en-IN"/>
        </w:rPr>
        <w:t>Update or delete listings as needed</w:t>
      </w:r>
    </w:p>
    <w:p w14:paraId="36FF0ED3" w14:textId="77777777" w:rsidR="001039F0" w:rsidRPr="001039F0" w:rsidRDefault="001039F0" w:rsidP="001039F0">
      <w:pPr>
        <w:spacing w:before="20" w:after="20" w:line="240" w:lineRule="auto"/>
        <w:rPr>
          <w:rFonts w:ascii="Times New Roman" w:hAnsi="Times New Roman" w:cs="Times New Roman"/>
          <w:b/>
          <w:bCs/>
          <w:lang w:val="en-IN"/>
        </w:rPr>
      </w:pPr>
      <w:r w:rsidRPr="001039F0">
        <w:rPr>
          <w:rFonts w:ascii="Times New Roman" w:hAnsi="Times New Roman" w:cs="Times New Roman"/>
          <w:b/>
          <w:bCs/>
          <w:lang w:val="en-IN"/>
        </w:rPr>
        <w:t>4. Admin Module</w:t>
      </w:r>
    </w:p>
    <w:p w14:paraId="71E87756" w14:textId="77777777" w:rsidR="001039F0" w:rsidRPr="001039F0" w:rsidRDefault="001039F0" w:rsidP="001039F0">
      <w:pPr>
        <w:numPr>
          <w:ilvl w:val="0"/>
          <w:numId w:val="31"/>
        </w:numPr>
        <w:spacing w:before="20" w:after="20" w:line="240" w:lineRule="auto"/>
        <w:rPr>
          <w:rFonts w:ascii="Times New Roman" w:hAnsi="Times New Roman" w:cs="Times New Roman"/>
          <w:lang w:val="en-IN"/>
        </w:rPr>
      </w:pPr>
      <w:r w:rsidRPr="001039F0">
        <w:rPr>
          <w:rFonts w:ascii="Times New Roman" w:hAnsi="Times New Roman" w:cs="Times New Roman"/>
          <w:lang w:val="en-IN"/>
        </w:rPr>
        <w:t>Approve or reject new PG owner registrations</w:t>
      </w:r>
    </w:p>
    <w:p w14:paraId="7E371167" w14:textId="77777777" w:rsidR="001039F0" w:rsidRPr="001039F0" w:rsidRDefault="001039F0" w:rsidP="001039F0">
      <w:pPr>
        <w:numPr>
          <w:ilvl w:val="0"/>
          <w:numId w:val="31"/>
        </w:numPr>
        <w:spacing w:before="20" w:after="20" w:line="240" w:lineRule="auto"/>
        <w:rPr>
          <w:rFonts w:ascii="Times New Roman" w:hAnsi="Times New Roman" w:cs="Times New Roman"/>
          <w:lang w:val="en-IN"/>
        </w:rPr>
      </w:pPr>
      <w:r w:rsidRPr="001039F0">
        <w:rPr>
          <w:rFonts w:ascii="Times New Roman" w:hAnsi="Times New Roman" w:cs="Times New Roman"/>
          <w:lang w:val="en-IN"/>
        </w:rPr>
        <w:t>Monitor all listings for authenticity</w:t>
      </w:r>
    </w:p>
    <w:p w14:paraId="21A3A3AA" w14:textId="77777777" w:rsidR="001039F0" w:rsidRPr="001039F0" w:rsidRDefault="001039F0" w:rsidP="001039F0">
      <w:pPr>
        <w:numPr>
          <w:ilvl w:val="0"/>
          <w:numId w:val="31"/>
        </w:numPr>
        <w:spacing w:before="20" w:after="20" w:line="240" w:lineRule="auto"/>
        <w:rPr>
          <w:rFonts w:ascii="Times New Roman" w:hAnsi="Times New Roman" w:cs="Times New Roman"/>
          <w:lang w:val="en-IN"/>
        </w:rPr>
      </w:pPr>
      <w:r w:rsidRPr="001039F0">
        <w:rPr>
          <w:rFonts w:ascii="Times New Roman" w:hAnsi="Times New Roman" w:cs="Times New Roman"/>
          <w:lang w:val="en-IN"/>
        </w:rPr>
        <w:t>Handle abuse reports and user issues</w:t>
      </w:r>
    </w:p>
    <w:p w14:paraId="1DCA855B" w14:textId="77777777" w:rsidR="001039F0" w:rsidRPr="001039F0" w:rsidRDefault="001039F0" w:rsidP="001039F0">
      <w:pPr>
        <w:numPr>
          <w:ilvl w:val="0"/>
          <w:numId w:val="31"/>
        </w:numPr>
        <w:spacing w:before="20" w:after="20" w:line="240" w:lineRule="auto"/>
        <w:rPr>
          <w:rFonts w:ascii="Times New Roman" w:hAnsi="Times New Roman" w:cs="Times New Roman"/>
          <w:lang w:val="en-IN"/>
        </w:rPr>
      </w:pPr>
      <w:r w:rsidRPr="001039F0">
        <w:rPr>
          <w:rFonts w:ascii="Times New Roman" w:hAnsi="Times New Roman" w:cs="Times New Roman"/>
          <w:lang w:val="en-IN"/>
        </w:rPr>
        <w:t>View analytics (bookings, popular PGs, etc.)</w:t>
      </w:r>
    </w:p>
    <w:p w14:paraId="7D6AAA4E" w14:textId="77777777" w:rsidR="001039F0" w:rsidRPr="001039F0" w:rsidRDefault="001039F0" w:rsidP="001039F0">
      <w:pPr>
        <w:numPr>
          <w:ilvl w:val="0"/>
          <w:numId w:val="31"/>
        </w:numPr>
        <w:spacing w:before="20" w:after="20" w:line="240" w:lineRule="auto"/>
        <w:rPr>
          <w:rFonts w:ascii="Times New Roman" w:hAnsi="Times New Roman" w:cs="Times New Roman"/>
          <w:lang w:val="en-IN"/>
        </w:rPr>
      </w:pPr>
      <w:r w:rsidRPr="001039F0">
        <w:rPr>
          <w:rFonts w:ascii="Times New Roman" w:hAnsi="Times New Roman" w:cs="Times New Roman"/>
          <w:lang w:val="en-IN"/>
        </w:rPr>
        <w:t>Ban fake or suspicious users</w:t>
      </w:r>
    </w:p>
    <w:p w14:paraId="00145FA9" w14:textId="77777777" w:rsidR="001039F0" w:rsidRPr="001039F0" w:rsidRDefault="001039F0" w:rsidP="001039F0">
      <w:pPr>
        <w:spacing w:before="20" w:after="20" w:line="240" w:lineRule="auto"/>
        <w:rPr>
          <w:rFonts w:ascii="Times New Roman" w:hAnsi="Times New Roman" w:cs="Times New Roman"/>
          <w:b/>
          <w:bCs/>
          <w:lang w:val="en-IN"/>
        </w:rPr>
      </w:pPr>
      <w:r w:rsidRPr="001039F0">
        <w:rPr>
          <w:rFonts w:ascii="Times New Roman" w:hAnsi="Times New Roman" w:cs="Times New Roman"/>
          <w:b/>
          <w:bCs/>
          <w:lang w:val="en-IN"/>
        </w:rPr>
        <w:t>5. Booking Module</w:t>
      </w:r>
    </w:p>
    <w:p w14:paraId="28A68A79" w14:textId="77777777" w:rsidR="001039F0" w:rsidRPr="001039F0" w:rsidRDefault="001039F0" w:rsidP="001039F0">
      <w:pPr>
        <w:numPr>
          <w:ilvl w:val="0"/>
          <w:numId w:val="32"/>
        </w:numPr>
        <w:spacing w:before="20" w:after="20" w:line="240" w:lineRule="auto"/>
        <w:rPr>
          <w:rFonts w:ascii="Times New Roman" w:hAnsi="Times New Roman" w:cs="Times New Roman"/>
          <w:lang w:val="en-IN"/>
        </w:rPr>
      </w:pPr>
      <w:r w:rsidRPr="001039F0">
        <w:rPr>
          <w:rFonts w:ascii="Times New Roman" w:hAnsi="Times New Roman" w:cs="Times New Roman"/>
          <w:lang w:val="en-IN"/>
        </w:rPr>
        <w:t>Real-time booking status updates</w:t>
      </w:r>
    </w:p>
    <w:p w14:paraId="181B00A7" w14:textId="77777777" w:rsidR="001039F0" w:rsidRPr="001039F0" w:rsidRDefault="001039F0" w:rsidP="001039F0">
      <w:pPr>
        <w:numPr>
          <w:ilvl w:val="0"/>
          <w:numId w:val="32"/>
        </w:numPr>
        <w:spacing w:before="20" w:after="20" w:line="240" w:lineRule="auto"/>
        <w:rPr>
          <w:rFonts w:ascii="Times New Roman" w:hAnsi="Times New Roman" w:cs="Times New Roman"/>
          <w:lang w:val="en-IN"/>
        </w:rPr>
      </w:pPr>
      <w:r w:rsidRPr="001039F0">
        <w:rPr>
          <w:rFonts w:ascii="Times New Roman" w:hAnsi="Times New Roman" w:cs="Times New Roman"/>
          <w:lang w:val="en-IN"/>
        </w:rPr>
        <w:t>Manage booking requests (pending, confirmed, cancelled)</w:t>
      </w:r>
    </w:p>
    <w:p w14:paraId="5EF4CCB9" w14:textId="77777777" w:rsidR="001039F0" w:rsidRPr="001039F0" w:rsidRDefault="001039F0" w:rsidP="001039F0">
      <w:pPr>
        <w:numPr>
          <w:ilvl w:val="0"/>
          <w:numId w:val="32"/>
        </w:numPr>
        <w:spacing w:before="20" w:after="20" w:line="240" w:lineRule="auto"/>
        <w:rPr>
          <w:rFonts w:ascii="Times New Roman" w:hAnsi="Times New Roman" w:cs="Times New Roman"/>
          <w:lang w:val="en-IN"/>
        </w:rPr>
      </w:pPr>
      <w:r w:rsidRPr="001039F0">
        <w:rPr>
          <w:rFonts w:ascii="Times New Roman" w:hAnsi="Times New Roman" w:cs="Times New Roman"/>
          <w:lang w:val="en-IN"/>
        </w:rPr>
        <w:t>Show booking history in dashboards for both tenants and owners</w:t>
      </w:r>
    </w:p>
    <w:p w14:paraId="7BB6FD3C" w14:textId="77777777" w:rsidR="00A36B6C" w:rsidRPr="00A36B6C" w:rsidRDefault="00A36B6C" w:rsidP="00A36B6C">
      <w:pPr>
        <w:spacing w:before="20" w:after="20" w:line="240" w:lineRule="auto"/>
        <w:rPr>
          <w:rFonts w:ascii="Times New Roman" w:hAnsi="Times New Roman" w:cs="Times New Roman"/>
        </w:rPr>
      </w:pPr>
    </w:p>
    <w:p w14:paraId="76E90343" w14:textId="77777777" w:rsidR="00A36B6C" w:rsidRPr="00A36B6C" w:rsidRDefault="00A36B6C" w:rsidP="00A36B6C">
      <w:pPr>
        <w:spacing w:before="20" w:after="20" w:line="240" w:lineRule="auto"/>
        <w:rPr>
          <w:rFonts w:ascii="Times New Roman" w:hAnsi="Times New Roman" w:cs="Times New Roman"/>
          <w:b/>
          <w:bCs/>
          <w:sz w:val="28"/>
          <w:szCs w:val="28"/>
        </w:rPr>
      </w:pPr>
      <w:r w:rsidRPr="00A36B6C">
        <w:rPr>
          <w:rFonts w:ascii="Times New Roman" w:hAnsi="Times New Roman" w:cs="Times New Roman"/>
          <w:b/>
          <w:bCs/>
          <w:sz w:val="28"/>
          <w:szCs w:val="28"/>
        </w:rPr>
        <w:t>KEY FEATURES</w:t>
      </w:r>
    </w:p>
    <w:p w14:paraId="642F0F2F" w14:textId="5751D7AF" w:rsidR="00A36B6C" w:rsidRPr="00CE468C" w:rsidRDefault="00A36B6C" w:rsidP="00CE468C">
      <w:pPr>
        <w:pStyle w:val="ListParagraph"/>
        <w:numPr>
          <w:ilvl w:val="0"/>
          <w:numId w:val="23"/>
        </w:numPr>
        <w:spacing w:before="20" w:after="20" w:line="240" w:lineRule="auto"/>
        <w:rPr>
          <w:rFonts w:ascii="Times New Roman" w:hAnsi="Times New Roman" w:cs="Times New Roman"/>
        </w:rPr>
      </w:pPr>
      <w:r w:rsidRPr="00CE468C">
        <w:rPr>
          <w:rFonts w:ascii="Times New Roman" w:hAnsi="Times New Roman" w:cs="Times New Roman"/>
        </w:rPr>
        <w:t>Secure Login and Role-based Access</w:t>
      </w:r>
    </w:p>
    <w:p w14:paraId="7C666300" w14:textId="60786F77" w:rsidR="00A36B6C" w:rsidRPr="00CE468C" w:rsidRDefault="00A36B6C" w:rsidP="00CE468C">
      <w:pPr>
        <w:pStyle w:val="ListParagraph"/>
        <w:numPr>
          <w:ilvl w:val="0"/>
          <w:numId w:val="23"/>
        </w:numPr>
        <w:spacing w:before="20" w:after="20" w:line="240" w:lineRule="auto"/>
        <w:rPr>
          <w:rFonts w:ascii="Times New Roman" w:hAnsi="Times New Roman" w:cs="Times New Roman"/>
        </w:rPr>
      </w:pPr>
      <w:r w:rsidRPr="00CE468C">
        <w:rPr>
          <w:rFonts w:ascii="Times New Roman" w:hAnsi="Times New Roman" w:cs="Times New Roman"/>
        </w:rPr>
        <w:t>Real-time Booking Updates</w:t>
      </w:r>
    </w:p>
    <w:p w14:paraId="7EF0EA89" w14:textId="0B390D08" w:rsidR="00A36B6C" w:rsidRPr="00CE468C" w:rsidRDefault="00A36B6C" w:rsidP="00CE468C">
      <w:pPr>
        <w:pStyle w:val="ListParagraph"/>
        <w:numPr>
          <w:ilvl w:val="0"/>
          <w:numId w:val="23"/>
        </w:numPr>
        <w:spacing w:before="20" w:after="20" w:line="240" w:lineRule="auto"/>
        <w:rPr>
          <w:rFonts w:ascii="Times New Roman" w:hAnsi="Times New Roman" w:cs="Times New Roman"/>
        </w:rPr>
      </w:pPr>
      <w:r w:rsidRPr="00CE468C">
        <w:rPr>
          <w:rFonts w:ascii="Times New Roman" w:hAnsi="Times New Roman" w:cs="Times New Roman"/>
        </w:rPr>
        <w:t>Dashboard for PG Owners and Tenants</w:t>
      </w:r>
    </w:p>
    <w:p w14:paraId="30CCC3DC" w14:textId="77777777" w:rsidR="00A36B6C" w:rsidRPr="00A36B6C" w:rsidRDefault="00A36B6C" w:rsidP="00A36B6C">
      <w:pPr>
        <w:spacing w:before="20" w:after="20" w:line="240" w:lineRule="auto"/>
        <w:rPr>
          <w:rFonts w:ascii="Times New Roman" w:hAnsi="Times New Roman" w:cs="Times New Roman"/>
        </w:rPr>
      </w:pPr>
    </w:p>
    <w:p w14:paraId="7B628D91" w14:textId="77777777" w:rsidR="00A36B6C" w:rsidRPr="00A36B6C" w:rsidRDefault="00A36B6C" w:rsidP="00A36B6C">
      <w:pPr>
        <w:spacing w:before="20" w:after="20" w:line="240" w:lineRule="auto"/>
        <w:rPr>
          <w:rFonts w:ascii="Times New Roman" w:hAnsi="Times New Roman" w:cs="Times New Roman"/>
          <w:b/>
          <w:bCs/>
          <w:sz w:val="28"/>
          <w:szCs w:val="28"/>
        </w:rPr>
      </w:pPr>
      <w:r w:rsidRPr="00A36B6C">
        <w:rPr>
          <w:rFonts w:ascii="Times New Roman" w:hAnsi="Times New Roman" w:cs="Times New Roman"/>
          <w:b/>
          <w:bCs/>
          <w:sz w:val="28"/>
          <w:szCs w:val="28"/>
        </w:rPr>
        <w:t>FUTURE SCOPE</w:t>
      </w:r>
    </w:p>
    <w:p w14:paraId="0EDDE100" w14:textId="27D65C6E" w:rsidR="00A36B6C" w:rsidRPr="00CE468C" w:rsidRDefault="00A36B6C" w:rsidP="00CE468C">
      <w:pPr>
        <w:pStyle w:val="ListParagraph"/>
        <w:numPr>
          <w:ilvl w:val="1"/>
          <w:numId w:val="25"/>
        </w:numPr>
        <w:spacing w:before="20" w:after="20" w:line="240" w:lineRule="auto"/>
        <w:rPr>
          <w:rFonts w:ascii="Times New Roman" w:hAnsi="Times New Roman" w:cs="Times New Roman"/>
        </w:rPr>
      </w:pPr>
      <w:r w:rsidRPr="00CE468C">
        <w:rPr>
          <w:rFonts w:ascii="Times New Roman" w:hAnsi="Times New Roman" w:cs="Times New Roman"/>
        </w:rPr>
        <w:t>Review and Rating System to Ensure Transparency</w:t>
      </w:r>
    </w:p>
    <w:p w14:paraId="710D7113" w14:textId="16629634" w:rsidR="00A36B6C" w:rsidRPr="00CE468C" w:rsidRDefault="00A36B6C" w:rsidP="00CE468C">
      <w:pPr>
        <w:pStyle w:val="ListParagraph"/>
        <w:numPr>
          <w:ilvl w:val="1"/>
          <w:numId w:val="25"/>
        </w:numPr>
        <w:spacing w:before="20" w:after="20" w:line="240" w:lineRule="auto"/>
        <w:rPr>
          <w:rFonts w:ascii="Times New Roman" w:hAnsi="Times New Roman" w:cs="Times New Roman"/>
        </w:rPr>
      </w:pPr>
      <w:r w:rsidRPr="00CE468C">
        <w:rPr>
          <w:rFonts w:ascii="Times New Roman" w:hAnsi="Times New Roman" w:cs="Times New Roman"/>
        </w:rPr>
        <w:t>Geolocation-based Search for Tenants</w:t>
      </w:r>
    </w:p>
    <w:p w14:paraId="3EE7D12A" w14:textId="77777777" w:rsidR="00A36B6C" w:rsidRPr="00A36B6C" w:rsidRDefault="00A36B6C" w:rsidP="00A36B6C">
      <w:pPr>
        <w:spacing w:before="20" w:after="20" w:line="240" w:lineRule="auto"/>
        <w:rPr>
          <w:rFonts w:ascii="Times New Roman" w:hAnsi="Times New Roman" w:cs="Times New Roman"/>
        </w:rPr>
      </w:pPr>
    </w:p>
    <w:p w14:paraId="2BB7C8F6" w14:textId="77777777" w:rsidR="00A36B6C" w:rsidRPr="00A36B6C" w:rsidRDefault="00A36B6C" w:rsidP="00A36B6C">
      <w:pPr>
        <w:spacing w:before="20" w:after="20" w:line="240" w:lineRule="auto"/>
        <w:rPr>
          <w:rFonts w:ascii="Times New Roman" w:hAnsi="Times New Roman" w:cs="Times New Roman"/>
          <w:b/>
          <w:bCs/>
          <w:sz w:val="28"/>
          <w:szCs w:val="28"/>
        </w:rPr>
      </w:pPr>
      <w:r w:rsidRPr="00A36B6C">
        <w:rPr>
          <w:rFonts w:ascii="Times New Roman" w:hAnsi="Times New Roman" w:cs="Times New Roman"/>
          <w:b/>
          <w:bCs/>
          <w:sz w:val="28"/>
          <w:szCs w:val="28"/>
        </w:rPr>
        <w:t>BIBLIOGRAPHY</w:t>
      </w:r>
    </w:p>
    <w:p w14:paraId="44A53DF0" w14:textId="37DEBD63" w:rsidR="00A36B6C" w:rsidRPr="00CE468C" w:rsidRDefault="00A36B6C" w:rsidP="00CE468C">
      <w:pPr>
        <w:pStyle w:val="ListParagraph"/>
        <w:numPr>
          <w:ilvl w:val="1"/>
          <w:numId w:val="27"/>
        </w:numPr>
        <w:spacing w:before="20" w:after="20" w:line="240" w:lineRule="auto"/>
        <w:rPr>
          <w:rFonts w:ascii="Times New Roman" w:hAnsi="Times New Roman" w:cs="Times New Roman"/>
        </w:rPr>
      </w:pPr>
      <w:r w:rsidRPr="00CE468C">
        <w:rPr>
          <w:rFonts w:ascii="Times New Roman" w:hAnsi="Times New Roman" w:cs="Times New Roman"/>
        </w:rPr>
        <w:t>www.geeksforgeeks.org</w:t>
      </w:r>
    </w:p>
    <w:p w14:paraId="1245FF59" w14:textId="5C664712" w:rsidR="00A36B6C" w:rsidRPr="00CE468C" w:rsidRDefault="00A36B6C" w:rsidP="00CE468C">
      <w:pPr>
        <w:pStyle w:val="ListParagraph"/>
        <w:numPr>
          <w:ilvl w:val="1"/>
          <w:numId w:val="27"/>
        </w:numPr>
        <w:spacing w:before="20" w:after="20" w:line="240" w:lineRule="auto"/>
        <w:rPr>
          <w:rFonts w:ascii="Times New Roman" w:hAnsi="Times New Roman" w:cs="Times New Roman"/>
        </w:rPr>
      </w:pPr>
      <w:r w:rsidRPr="00CE468C">
        <w:rPr>
          <w:rFonts w:ascii="Times New Roman" w:hAnsi="Times New Roman" w:cs="Times New Roman"/>
        </w:rPr>
        <w:t>www.google.com</w:t>
      </w:r>
    </w:p>
    <w:p w14:paraId="2261C709" w14:textId="373FF078" w:rsidR="00A36B6C" w:rsidRPr="00CE468C" w:rsidRDefault="00A36B6C" w:rsidP="00CE468C">
      <w:pPr>
        <w:pStyle w:val="ListParagraph"/>
        <w:numPr>
          <w:ilvl w:val="1"/>
          <w:numId w:val="27"/>
        </w:numPr>
        <w:spacing w:before="20" w:after="20" w:line="240" w:lineRule="auto"/>
        <w:rPr>
          <w:rFonts w:ascii="Times New Roman" w:hAnsi="Times New Roman" w:cs="Times New Roman"/>
        </w:rPr>
      </w:pPr>
      <w:r w:rsidRPr="00CE468C">
        <w:rPr>
          <w:rFonts w:ascii="Times New Roman" w:hAnsi="Times New Roman" w:cs="Times New Roman"/>
        </w:rPr>
        <w:t>ChatGPT</w:t>
      </w:r>
    </w:p>
    <w:p w14:paraId="1C1D659C" w14:textId="2ED94121" w:rsidR="00A36B6C" w:rsidRPr="00CE468C" w:rsidRDefault="00A36B6C" w:rsidP="00CE468C">
      <w:pPr>
        <w:pStyle w:val="ListParagraph"/>
        <w:numPr>
          <w:ilvl w:val="1"/>
          <w:numId w:val="27"/>
        </w:numPr>
        <w:spacing w:before="20" w:after="20" w:line="240" w:lineRule="auto"/>
        <w:rPr>
          <w:rFonts w:ascii="Times New Roman" w:hAnsi="Times New Roman" w:cs="Times New Roman"/>
        </w:rPr>
      </w:pPr>
      <w:r w:rsidRPr="00CE468C">
        <w:rPr>
          <w:rFonts w:ascii="Times New Roman" w:hAnsi="Times New Roman" w:cs="Times New Roman"/>
        </w:rPr>
        <w:t>Firebase Documentation</w:t>
      </w:r>
    </w:p>
    <w:p w14:paraId="4E47E725" w14:textId="2AEF7118" w:rsidR="00F32FE1" w:rsidRPr="00CE468C" w:rsidRDefault="00A36B6C" w:rsidP="00CE468C">
      <w:pPr>
        <w:pStyle w:val="ListParagraph"/>
        <w:numPr>
          <w:ilvl w:val="1"/>
          <w:numId w:val="27"/>
        </w:numPr>
        <w:spacing w:before="20" w:after="20" w:line="240" w:lineRule="auto"/>
        <w:rPr>
          <w:rFonts w:ascii="Times New Roman" w:hAnsi="Times New Roman" w:cs="Times New Roman"/>
        </w:rPr>
      </w:pPr>
      <w:r w:rsidRPr="00CE468C">
        <w:rPr>
          <w:rFonts w:ascii="Times New Roman" w:hAnsi="Times New Roman" w:cs="Times New Roman"/>
        </w:rPr>
        <w:t>ReactJS Official Docs</w:t>
      </w:r>
    </w:p>
    <w:sectPr w:rsidR="00F32FE1" w:rsidRPr="00CE468C" w:rsidSect="00A36B6C">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42F6C"/>
    <w:multiLevelType w:val="hybridMultilevel"/>
    <w:tmpl w:val="5D2AA04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2DD02DF"/>
    <w:multiLevelType w:val="hybridMultilevel"/>
    <w:tmpl w:val="9A08C4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75093B"/>
    <w:multiLevelType w:val="hybridMultilevel"/>
    <w:tmpl w:val="DFC879D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E63EB4"/>
    <w:multiLevelType w:val="hybridMultilevel"/>
    <w:tmpl w:val="79867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1F7C8B"/>
    <w:multiLevelType w:val="multilevel"/>
    <w:tmpl w:val="8C96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F240F"/>
    <w:multiLevelType w:val="hybridMultilevel"/>
    <w:tmpl w:val="250804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206885"/>
    <w:multiLevelType w:val="hybridMultilevel"/>
    <w:tmpl w:val="E63E9D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5B28AC"/>
    <w:multiLevelType w:val="hybridMultilevel"/>
    <w:tmpl w:val="01522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F41659"/>
    <w:multiLevelType w:val="hybridMultilevel"/>
    <w:tmpl w:val="A01CC672"/>
    <w:lvl w:ilvl="0" w:tplc="40090001">
      <w:start w:val="1"/>
      <w:numFmt w:val="bullet"/>
      <w:lvlText w:val=""/>
      <w:lvlJc w:val="left"/>
      <w:pPr>
        <w:ind w:left="720" w:hanging="360"/>
      </w:pPr>
      <w:rPr>
        <w:rFonts w:ascii="Symbol" w:hAnsi="Symbol" w:hint="default"/>
      </w:rPr>
    </w:lvl>
    <w:lvl w:ilvl="1" w:tplc="A35A2432">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DB27A7"/>
    <w:multiLevelType w:val="hybridMultilevel"/>
    <w:tmpl w:val="CE2857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D3129E"/>
    <w:multiLevelType w:val="hybridMultilevel"/>
    <w:tmpl w:val="66C4F47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7CA302E"/>
    <w:multiLevelType w:val="hybridMultilevel"/>
    <w:tmpl w:val="2D0A1D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9765E80"/>
    <w:multiLevelType w:val="hybridMultilevel"/>
    <w:tmpl w:val="2BE65E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161018"/>
    <w:multiLevelType w:val="multilevel"/>
    <w:tmpl w:val="545A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F1B51"/>
    <w:multiLevelType w:val="multilevel"/>
    <w:tmpl w:val="5CBC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14946"/>
    <w:multiLevelType w:val="hybridMultilevel"/>
    <w:tmpl w:val="8F6C85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1D01AB"/>
    <w:multiLevelType w:val="multilevel"/>
    <w:tmpl w:val="37B4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F090D"/>
    <w:multiLevelType w:val="multilevel"/>
    <w:tmpl w:val="EE9C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86146"/>
    <w:multiLevelType w:val="hybridMultilevel"/>
    <w:tmpl w:val="E8A6C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FD25A3"/>
    <w:multiLevelType w:val="hybridMultilevel"/>
    <w:tmpl w:val="43FEC5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4B6247"/>
    <w:multiLevelType w:val="hybridMultilevel"/>
    <w:tmpl w:val="1A2A341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439712D"/>
    <w:multiLevelType w:val="hybridMultilevel"/>
    <w:tmpl w:val="57188D42"/>
    <w:lvl w:ilvl="0" w:tplc="896EC56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EE00E3"/>
    <w:multiLevelType w:val="hybridMultilevel"/>
    <w:tmpl w:val="8946E3B2"/>
    <w:lvl w:ilvl="0" w:tplc="9B8026A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7828742">
    <w:abstractNumId w:val="8"/>
  </w:num>
  <w:num w:numId="2" w16cid:durableId="1417245501">
    <w:abstractNumId w:val="6"/>
  </w:num>
  <w:num w:numId="3" w16cid:durableId="1533615825">
    <w:abstractNumId w:val="5"/>
  </w:num>
  <w:num w:numId="4" w16cid:durableId="1526477730">
    <w:abstractNumId w:val="4"/>
  </w:num>
  <w:num w:numId="5" w16cid:durableId="1484814882">
    <w:abstractNumId w:val="7"/>
  </w:num>
  <w:num w:numId="6" w16cid:durableId="432436662">
    <w:abstractNumId w:val="3"/>
  </w:num>
  <w:num w:numId="7" w16cid:durableId="1645235597">
    <w:abstractNumId w:val="2"/>
  </w:num>
  <w:num w:numId="8" w16cid:durableId="929630320">
    <w:abstractNumId w:val="1"/>
  </w:num>
  <w:num w:numId="9" w16cid:durableId="331177947">
    <w:abstractNumId w:val="0"/>
  </w:num>
  <w:num w:numId="10" w16cid:durableId="1258559275">
    <w:abstractNumId w:val="27"/>
  </w:num>
  <w:num w:numId="11" w16cid:durableId="1206522852">
    <w:abstractNumId w:val="31"/>
  </w:num>
  <w:num w:numId="12" w16cid:durableId="12805740">
    <w:abstractNumId w:val="20"/>
  </w:num>
  <w:num w:numId="13" w16cid:durableId="391471048">
    <w:abstractNumId w:val="17"/>
  </w:num>
  <w:num w:numId="14" w16cid:durableId="590091323">
    <w:abstractNumId w:val="30"/>
  </w:num>
  <w:num w:numId="15" w16cid:durableId="1842424292">
    <w:abstractNumId w:val="15"/>
  </w:num>
  <w:num w:numId="16" w16cid:durableId="1997150257">
    <w:abstractNumId w:val="19"/>
  </w:num>
  <w:num w:numId="17" w16cid:durableId="1280180688">
    <w:abstractNumId w:val="18"/>
  </w:num>
  <w:num w:numId="18" w16cid:durableId="470631972">
    <w:abstractNumId w:val="29"/>
  </w:num>
  <w:num w:numId="19" w16cid:durableId="1309438576">
    <w:abstractNumId w:val="28"/>
  </w:num>
  <w:num w:numId="20" w16cid:durableId="1961573521">
    <w:abstractNumId w:val="21"/>
  </w:num>
  <w:num w:numId="21" w16cid:durableId="1358461667">
    <w:abstractNumId w:val="16"/>
  </w:num>
  <w:num w:numId="22" w16cid:durableId="1687636677">
    <w:abstractNumId w:val="14"/>
  </w:num>
  <w:num w:numId="23" w16cid:durableId="1355614922">
    <w:abstractNumId w:val="12"/>
  </w:num>
  <w:num w:numId="24" w16cid:durableId="1448427115">
    <w:abstractNumId w:val="24"/>
  </w:num>
  <w:num w:numId="25" w16cid:durableId="1453592412">
    <w:abstractNumId w:val="11"/>
  </w:num>
  <w:num w:numId="26" w16cid:durableId="1858230891">
    <w:abstractNumId w:val="10"/>
  </w:num>
  <w:num w:numId="27" w16cid:durableId="105126407">
    <w:abstractNumId w:val="9"/>
  </w:num>
  <w:num w:numId="28" w16cid:durableId="1302924647">
    <w:abstractNumId w:val="13"/>
  </w:num>
  <w:num w:numId="29" w16cid:durableId="759956575">
    <w:abstractNumId w:val="23"/>
  </w:num>
  <w:num w:numId="30" w16cid:durableId="895511825">
    <w:abstractNumId w:val="22"/>
  </w:num>
  <w:num w:numId="31" w16cid:durableId="483592698">
    <w:abstractNumId w:val="26"/>
  </w:num>
  <w:num w:numId="32" w16cid:durableId="498082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9F0"/>
    <w:rsid w:val="0015074B"/>
    <w:rsid w:val="00155F9D"/>
    <w:rsid w:val="0029639D"/>
    <w:rsid w:val="00326F90"/>
    <w:rsid w:val="005764FF"/>
    <w:rsid w:val="008E7686"/>
    <w:rsid w:val="00A36B6C"/>
    <w:rsid w:val="00AA1D8D"/>
    <w:rsid w:val="00B47730"/>
    <w:rsid w:val="00CB0664"/>
    <w:rsid w:val="00CE468C"/>
    <w:rsid w:val="00F32F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A6888"/>
  <w14:defaultImageDpi w14:val="300"/>
  <w15:docId w15:val="{92523947-644A-4864-8E3E-8B54E040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074923">
      <w:bodyDiv w:val="1"/>
      <w:marLeft w:val="0"/>
      <w:marRight w:val="0"/>
      <w:marTop w:val="0"/>
      <w:marBottom w:val="0"/>
      <w:divBdr>
        <w:top w:val="none" w:sz="0" w:space="0" w:color="auto"/>
        <w:left w:val="none" w:sz="0" w:space="0" w:color="auto"/>
        <w:bottom w:val="none" w:sz="0" w:space="0" w:color="auto"/>
        <w:right w:val="none" w:sz="0" w:space="0" w:color="auto"/>
      </w:divBdr>
    </w:div>
    <w:div w:id="1969553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grace workspace777</cp:lastModifiedBy>
  <cp:revision>3</cp:revision>
  <dcterms:created xsi:type="dcterms:W3CDTF">2025-05-06T08:45:00Z</dcterms:created>
  <dcterms:modified xsi:type="dcterms:W3CDTF">2025-05-06T09:06:00Z</dcterms:modified>
  <cp:category/>
</cp:coreProperties>
</file>